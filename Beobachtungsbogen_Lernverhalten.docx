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575C4" w14:textId="19168C6F" w:rsidR="00A0780F" w:rsidRPr="00A0780F" w:rsidRDefault="00000000" w:rsidP="003909D9">
      <w:pPr>
        <w:pStyle w:val="Titel"/>
        <w:spacing w:before="120"/>
        <w:rPr>
          <w:lang w:val="de-DE"/>
        </w:rPr>
      </w:pPr>
      <w:r w:rsidRPr="00A0780F">
        <w:rPr>
          <w:sz w:val="36"/>
          <w:szCs w:val="36"/>
          <w:lang w:val="de-DE"/>
        </w:rPr>
        <w:t>Beobachtungsbogen</w:t>
      </w:r>
      <w:r w:rsidR="00CD5495">
        <w:rPr>
          <w:sz w:val="36"/>
          <w:szCs w:val="36"/>
          <w:lang w:val="de-DE"/>
        </w:rPr>
        <w:t xml:space="preserve"> für Kursleiter</w:t>
      </w:r>
    </w:p>
    <w:p w14:paraId="20077340" w14:textId="2A0E5E54" w:rsidR="00326512" w:rsidRPr="00A0780F" w:rsidRDefault="00000000" w:rsidP="003909D9">
      <w:pPr>
        <w:pStyle w:val="Titel"/>
        <w:spacing w:after="120"/>
        <w:rPr>
          <w:lang w:val="de-DE"/>
        </w:rPr>
      </w:pPr>
      <w:r w:rsidRPr="00A0780F">
        <w:rPr>
          <w:lang w:val="de-DE"/>
        </w:rPr>
        <w:t>Lernverhalten bei digitalen Befragungen</w:t>
      </w:r>
    </w:p>
    <w:p w14:paraId="58DD279B" w14:textId="6D49531B" w:rsidR="00326512" w:rsidRPr="00A0780F" w:rsidRDefault="00000000">
      <w:pPr>
        <w:rPr>
          <w:lang w:val="de-DE"/>
        </w:rPr>
      </w:pPr>
      <w:r w:rsidRPr="00A0780F">
        <w:rPr>
          <w:lang w:val="de-DE"/>
        </w:rPr>
        <w:t>Dieser Beobachtungsbogen dient der systematischen Erfassung, wie Auszubildende mit digitalen Befragungsinstrumenten (z. B. Feedbackfragebögen, themenspezifische Einschätzungen) umgehen. Ziel ist es, Rückschlüsse auf die Verständlichkeit, Zugänglichkeit und Nützlichkeit dieser digitalen Materialien zu ziehen und die Gestaltung künftiger Lernangebote zu verbessern.</w:t>
      </w:r>
      <w:r w:rsidRPr="00A0780F">
        <w:rPr>
          <w:lang w:val="de-DE"/>
        </w:rPr>
        <w:br/>
      </w:r>
      <w:r w:rsidRPr="00A0780F">
        <w:rPr>
          <w:lang w:val="de-DE"/>
        </w:rPr>
        <w:br/>
        <w:t>Hinweis zum Datenschutz:</w:t>
      </w:r>
      <w:r w:rsidRPr="00A0780F">
        <w:rPr>
          <w:lang w:val="de-DE"/>
        </w:rPr>
        <w:br/>
        <w:t xml:space="preserve">Die Ergebnisse werden anonymisiert verarbeitet und nicht mit einzelnen Personen in Verbindung gebracht. </w:t>
      </w:r>
      <w:r w:rsidR="00A0780F">
        <w:rPr>
          <w:lang w:val="de-DE"/>
        </w:rPr>
        <w:t xml:space="preserve">Bitte notieren Sie keine </w:t>
      </w:r>
      <w:r w:rsidRPr="00A0780F">
        <w:rPr>
          <w:lang w:val="de-DE"/>
        </w:rPr>
        <w:t>Namen</w:t>
      </w:r>
      <w:r w:rsidR="00A0780F">
        <w:rPr>
          <w:lang w:val="de-DE"/>
        </w:rPr>
        <w:t xml:space="preserve"> oder Ausbildungsunternehmen</w:t>
      </w:r>
      <w:r w:rsidRPr="00A0780F">
        <w:rPr>
          <w:lang w:val="de-DE"/>
        </w:rPr>
        <w:t>, nur wie die Bearbeitung insgesamt verlaufen ist.</w:t>
      </w:r>
    </w:p>
    <w:p w14:paraId="3745387B" w14:textId="77777777" w:rsidR="00326512" w:rsidRPr="00A0780F" w:rsidRDefault="00000000" w:rsidP="00A0780F">
      <w:pPr>
        <w:pStyle w:val="berschrift1"/>
        <w:spacing w:before="240"/>
        <w:rPr>
          <w:lang w:val="de-DE"/>
        </w:rPr>
      </w:pPr>
      <w:r w:rsidRPr="00A0780F">
        <w:rPr>
          <w:lang w:val="de-DE"/>
        </w:rPr>
        <w:t>Beobachtungskontext</w:t>
      </w:r>
    </w:p>
    <w:p w14:paraId="759491FC" w14:textId="77777777" w:rsidR="00326512" w:rsidRDefault="00000000">
      <w:r w:rsidRPr="00A0780F">
        <w:rPr>
          <w:lang w:val="de-DE"/>
        </w:rPr>
        <w:t xml:space="preserve">Bitte kreuzen Sie die zutreffenden Rahmenbedingungen an. </w:t>
      </w:r>
      <w:r>
        <w:t xml:space="preserve">Dabei </w:t>
      </w:r>
      <w:proofErr w:type="spellStart"/>
      <w:r>
        <w:t>sind</w:t>
      </w:r>
      <w:proofErr w:type="spellEnd"/>
      <w:r>
        <w:t xml:space="preserve"> </w:t>
      </w:r>
      <w:proofErr w:type="spellStart"/>
      <w:r>
        <w:t>Mehrfachnennungen</w:t>
      </w:r>
      <w:proofErr w:type="spellEnd"/>
      <w:r>
        <w:t xml:space="preserve"> </w:t>
      </w:r>
      <w:proofErr w:type="spellStart"/>
      <w:r>
        <w:t>möglich</w:t>
      </w:r>
      <w:proofErr w:type="spellEnd"/>
      <w:r>
        <w:t>:</w:t>
      </w:r>
    </w:p>
    <w:p w14:paraId="5FB15F70" w14:textId="72817034" w:rsidR="00326512" w:rsidRPr="00A0780F" w:rsidRDefault="00000000" w:rsidP="00A0780F">
      <w:pPr>
        <w:pStyle w:val="Listenabsatz"/>
        <w:numPr>
          <w:ilvl w:val="0"/>
          <w:numId w:val="10"/>
        </w:numPr>
        <w:spacing w:after="120"/>
        <w:ind w:left="714" w:hanging="357"/>
        <w:rPr>
          <w:lang w:val="de-DE"/>
        </w:rPr>
      </w:pPr>
      <w:r w:rsidRPr="00A0780F">
        <w:rPr>
          <w:lang w:val="de-DE"/>
        </w:rPr>
        <w:t>Die Befragung bezieht sich auf:</w:t>
      </w:r>
    </w:p>
    <w:p w14:paraId="32A7454C" w14:textId="53282B22" w:rsidR="00326512" w:rsidRPr="00A0780F"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proofErr w:type="gramStart"/>
      <w:r w:rsidR="00A0780F" w:rsidRPr="00A0780F">
        <w:rPr>
          <w:lang w:val="de-DE"/>
        </w:rPr>
        <w:t xml:space="preserve"> </w:t>
      </w:r>
      <w:r w:rsidRPr="00A0780F">
        <w:rPr>
          <w:lang w:val="de-DE"/>
        </w:rPr>
        <w:t xml:space="preserve"> ]</w:t>
      </w:r>
      <w:proofErr w:type="gramEnd"/>
      <w:r w:rsidRPr="00A0780F">
        <w:rPr>
          <w:lang w:val="de-DE"/>
        </w:rPr>
        <w:t xml:space="preserve"> Inhalte der Belehrung</w:t>
      </w:r>
    </w:p>
    <w:p w14:paraId="561A46E1" w14:textId="528EFACB" w:rsidR="00326512" w:rsidRPr="00A0780F"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proofErr w:type="gramStart"/>
      <w:r w:rsidR="00A0780F">
        <w:rPr>
          <w:lang w:val="de-DE"/>
        </w:rPr>
        <w:t xml:space="preserve"> </w:t>
      </w:r>
      <w:r w:rsidRPr="00A0780F">
        <w:rPr>
          <w:lang w:val="de-DE"/>
        </w:rPr>
        <w:t xml:space="preserve"> ]</w:t>
      </w:r>
      <w:proofErr w:type="gramEnd"/>
      <w:r w:rsidRPr="00A0780F">
        <w:rPr>
          <w:lang w:val="de-DE"/>
        </w:rPr>
        <w:t xml:space="preserve"> themenbezogene digitale Inhalte</w:t>
      </w:r>
    </w:p>
    <w:p w14:paraId="491E1083" w14:textId="4BF3926A" w:rsidR="00326512" w:rsidRPr="00A0780F"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proofErr w:type="gramStart"/>
      <w:r w:rsidR="00A0780F">
        <w:rPr>
          <w:lang w:val="de-DE"/>
        </w:rPr>
        <w:t xml:space="preserve"> </w:t>
      </w:r>
      <w:r w:rsidRPr="00A0780F">
        <w:rPr>
          <w:lang w:val="de-DE"/>
        </w:rPr>
        <w:t xml:space="preserve"> ]</w:t>
      </w:r>
      <w:proofErr w:type="gramEnd"/>
      <w:r w:rsidRPr="00A0780F">
        <w:rPr>
          <w:lang w:val="de-DE"/>
        </w:rPr>
        <w:t xml:space="preserve"> abschließendes Feedback zum ÜLU-Kurs</w:t>
      </w:r>
    </w:p>
    <w:p w14:paraId="216C4536" w14:textId="1593F063" w:rsidR="00326512" w:rsidRPr="00A0780F" w:rsidRDefault="00000000" w:rsidP="00A0780F">
      <w:pPr>
        <w:pStyle w:val="Listenabsatz"/>
        <w:numPr>
          <w:ilvl w:val="0"/>
          <w:numId w:val="10"/>
        </w:numPr>
        <w:spacing w:after="120"/>
        <w:ind w:left="714" w:hanging="357"/>
        <w:rPr>
          <w:lang w:val="de-DE"/>
        </w:rPr>
      </w:pPr>
      <w:r w:rsidRPr="00A0780F">
        <w:rPr>
          <w:lang w:val="de-DE"/>
        </w:rPr>
        <w:t>Die Befragung wurde durchgeführt:</w:t>
      </w:r>
    </w:p>
    <w:p w14:paraId="51A7F75E" w14:textId="2FCF3603" w:rsidR="00326512" w:rsidRPr="00A0780F"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proofErr w:type="gramStart"/>
      <w:r w:rsidR="00A0780F" w:rsidRPr="00A0780F">
        <w:rPr>
          <w:lang w:val="de-DE"/>
        </w:rPr>
        <w:t xml:space="preserve"> </w:t>
      </w:r>
      <w:r w:rsidRPr="00A0780F">
        <w:rPr>
          <w:lang w:val="de-DE"/>
        </w:rPr>
        <w:t xml:space="preserve"> ]</w:t>
      </w:r>
      <w:proofErr w:type="gramEnd"/>
      <w:r w:rsidRPr="00A0780F">
        <w:rPr>
          <w:lang w:val="de-DE"/>
        </w:rPr>
        <w:t xml:space="preserve"> während des Kurses</w:t>
      </w:r>
    </w:p>
    <w:p w14:paraId="33C9A751" w14:textId="367DA267" w:rsidR="00326512" w:rsidRPr="00A0780F"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proofErr w:type="gramStart"/>
      <w:r w:rsidR="00A0780F" w:rsidRPr="00A0780F">
        <w:rPr>
          <w:lang w:val="de-DE"/>
        </w:rPr>
        <w:t xml:space="preserve"> </w:t>
      </w:r>
      <w:r w:rsidRPr="00A0780F">
        <w:rPr>
          <w:lang w:val="de-DE"/>
        </w:rPr>
        <w:t xml:space="preserve"> ]</w:t>
      </w:r>
      <w:proofErr w:type="gramEnd"/>
      <w:r w:rsidRPr="00A0780F">
        <w:rPr>
          <w:lang w:val="de-DE"/>
        </w:rPr>
        <w:t xml:space="preserve"> unmittelbar vor dem Kursabschluss</w:t>
      </w:r>
    </w:p>
    <w:p w14:paraId="5A24A3EB" w14:textId="0BC26B90" w:rsidR="00326512" w:rsidRPr="00A0780F"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proofErr w:type="gramStart"/>
      <w:r w:rsidR="00A0780F">
        <w:rPr>
          <w:lang w:val="de-DE"/>
        </w:rPr>
        <w:t xml:space="preserve"> </w:t>
      </w:r>
      <w:r w:rsidRPr="00A0780F">
        <w:rPr>
          <w:lang w:val="de-DE"/>
        </w:rPr>
        <w:t xml:space="preserve"> ]</w:t>
      </w:r>
      <w:proofErr w:type="gramEnd"/>
      <w:r w:rsidRPr="00A0780F">
        <w:rPr>
          <w:lang w:val="de-DE"/>
        </w:rPr>
        <w:t xml:space="preserve"> selbstständig außerhalb des Kurses</w:t>
      </w:r>
    </w:p>
    <w:p w14:paraId="4AB151E0" w14:textId="3CA519D4" w:rsidR="00326512" w:rsidRPr="00A0780F" w:rsidRDefault="00000000" w:rsidP="00A0780F">
      <w:pPr>
        <w:pStyle w:val="Listenabsatz"/>
        <w:numPr>
          <w:ilvl w:val="0"/>
          <w:numId w:val="10"/>
        </w:numPr>
        <w:spacing w:after="120"/>
        <w:ind w:left="714" w:hanging="357"/>
        <w:rPr>
          <w:lang w:val="de-DE"/>
        </w:rPr>
      </w:pPr>
      <w:r w:rsidRPr="00A0780F">
        <w:rPr>
          <w:lang w:val="de-DE"/>
        </w:rPr>
        <w:t>Die Auszubildenden nutzten zur Beantwortung:</w:t>
      </w:r>
    </w:p>
    <w:p w14:paraId="0F9EE09C" w14:textId="04EDFF34" w:rsidR="00326512" w:rsidRPr="00A0780F"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proofErr w:type="gramStart"/>
      <w:r w:rsidR="00A0780F" w:rsidRPr="00A0780F">
        <w:rPr>
          <w:lang w:val="de-DE"/>
        </w:rPr>
        <w:t xml:space="preserve"> </w:t>
      </w:r>
      <w:r w:rsidRPr="00A0780F">
        <w:rPr>
          <w:lang w:val="de-DE"/>
        </w:rPr>
        <w:t xml:space="preserve"> ]</w:t>
      </w:r>
      <w:proofErr w:type="gramEnd"/>
      <w:r w:rsidRPr="00A0780F">
        <w:rPr>
          <w:lang w:val="de-DE"/>
        </w:rPr>
        <w:t xml:space="preserve"> eigene Mobiltelefone</w:t>
      </w:r>
    </w:p>
    <w:p w14:paraId="5D1B792B" w14:textId="4FDCD647" w:rsidR="00326512" w:rsidRPr="00A0780F"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proofErr w:type="gramStart"/>
      <w:r w:rsidR="00A0780F" w:rsidRPr="00A0780F">
        <w:rPr>
          <w:lang w:val="de-DE"/>
        </w:rPr>
        <w:t xml:space="preserve"> </w:t>
      </w:r>
      <w:r w:rsidRPr="00A0780F">
        <w:rPr>
          <w:lang w:val="de-DE"/>
        </w:rPr>
        <w:t xml:space="preserve"> ]</w:t>
      </w:r>
      <w:proofErr w:type="gramEnd"/>
      <w:r w:rsidRPr="00A0780F">
        <w:rPr>
          <w:lang w:val="de-DE"/>
        </w:rPr>
        <w:t xml:space="preserve"> eigene Laptops oder Tablets</w:t>
      </w:r>
    </w:p>
    <w:p w14:paraId="02043ED1" w14:textId="5A6F0710" w:rsidR="00326512" w:rsidRDefault="00000000" w:rsidP="00A0780F">
      <w:pPr>
        <w:pStyle w:val="Aufzhlungszeichen"/>
        <w:numPr>
          <w:ilvl w:val="0"/>
          <w:numId w:val="0"/>
        </w:numPr>
        <w:ind w:left="1080" w:hanging="360"/>
        <w:rPr>
          <w:lang w:val="de-DE"/>
        </w:rPr>
      </w:pPr>
      <w:r w:rsidRPr="00A0780F">
        <w:rPr>
          <w:lang w:val="de-DE"/>
        </w:rPr>
        <w:t>[</w:t>
      </w:r>
      <w:r w:rsidR="00A0780F" w:rsidRPr="00A0780F">
        <w:rPr>
          <w:lang w:val="de-DE"/>
        </w:rPr>
        <w:t xml:space="preserve"> </w:t>
      </w:r>
      <w:proofErr w:type="gramStart"/>
      <w:r w:rsidR="00A0780F">
        <w:rPr>
          <w:lang w:val="de-DE"/>
        </w:rPr>
        <w:t xml:space="preserve"> </w:t>
      </w:r>
      <w:r w:rsidRPr="00A0780F">
        <w:rPr>
          <w:lang w:val="de-DE"/>
        </w:rPr>
        <w:t xml:space="preserve"> ]</w:t>
      </w:r>
      <w:proofErr w:type="gramEnd"/>
      <w:r w:rsidRPr="00A0780F">
        <w:rPr>
          <w:lang w:val="de-DE"/>
        </w:rPr>
        <w:t xml:space="preserve"> Geräte der Ausbildungsstätte</w:t>
      </w:r>
    </w:p>
    <w:p w14:paraId="77EA8362" w14:textId="72666C12" w:rsidR="00326512" w:rsidRDefault="00A0780F" w:rsidP="00A0780F">
      <w:pPr>
        <w:pStyle w:val="Listenabsatz"/>
        <w:numPr>
          <w:ilvl w:val="0"/>
          <w:numId w:val="10"/>
        </w:numPr>
        <w:rPr>
          <w:lang w:val="de-DE"/>
        </w:rPr>
      </w:pPr>
      <w:r w:rsidRPr="00A0780F">
        <w:rPr>
          <w:lang w:val="de-DE"/>
        </w:rPr>
        <w:t>Die Befragung der Kursteilnehmer dauert</w:t>
      </w:r>
      <w:r>
        <w:rPr>
          <w:lang w:val="de-DE"/>
        </w:rPr>
        <w:t>?</w:t>
      </w:r>
      <w:r w:rsidR="00000000" w:rsidRPr="00A0780F">
        <w:rPr>
          <w:lang w:val="de-DE"/>
        </w:rPr>
        <w:t xml:space="preserve"> </w:t>
      </w:r>
      <w:r>
        <w:rPr>
          <w:lang w:val="de-DE"/>
        </w:rPr>
        <w:t xml:space="preserve">        </w:t>
      </w:r>
      <w:r w:rsidR="00000000" w:rsidRPr="00A0780F">
        <w:rPr>
          <w:lang w:val="de-DE"/>
        </w:rPr>
        <w:t>______ Minuten</w:t>
      </w:r>
    </w:p>
    <w:p w14:paraId="5C28F98C" w14:textId="77777777" w:rsidR="00A0780F" w:rsidRPr="00A0780F" w:rsidRDefault="00A0780F" w:rsidP="00A0780F">
      <w:pPr>
        <w:pStyle w:val="Listenabsatz"/>
        <w:rPr>
          <w:lang w:val="de-DE"/>
        </w:rPr>
      </w:pPr>
    </w:p>
    <w:p w14:paraId="2F4E8E0D" w14:textId="1DB56848" w:rsidR="00A0780F" w:rsidRDefault="00A0780F" w:rsidP="00A0780F">
      <w:pPr>
        <w:pStyle w:val="Listenabsatz"/>
        <w:numPr>
          <w:ilvl w:val="0"/>
          <w:numId w:val="10"/>
        </w:numPr>
        <w:rPr>
          <w:lang w:val="de-DE"/>
        </w:rPr>
      </w:pPr>
      <w:r>
        <w:rPr>
          <w:lang w:val="de-DE"/>
        </w:rPr>
        <w:t xml:space="preserve">Wie viele </w:t>
      </w:r>
      <w:r w:rsidR="00000000" w:rsidRPr="00A0780F">
        <w:rPr>
          <w:lang w:val="de-DE"/>
        </w:rPr>
        <w:t xml:space="preserve">Auszubildenden, </w:t>
      </w:r>
      <w:r>
        <w:rPr>
          <w:lang w:val="de-DE"/>
        </w:rPr>
        <w:t xml:space="preserve">haben den digitalen </w:t>
      </w:r>
      <w:r w:rsidR="00000000" w:rsidRPr="00A0780F">
        <w:rPr>
          <w:lang w:val="de-DE"/>
        </w:rPr>
        <w:t>Fragebogen bearbeitet</w:t>
      </w:r>
      <w:r>
        <w:rPr>
          <w:lang w:val="de-DE"/>
        </w:rPr>
        <w:t>?</w:t>
      </w:r>
      <w:r w:rsidR="00000000" w:rsidRPr="00A0780F">
        <w:rPr>
          <w:lang w:val="de-DE"/>
        </w:rPr>
        <w:t xml:space="preserve"> ______</w:t>
      </w:r>
    </w:p>
    <w:p w14:paraId="1FC26236" w14:textId="77777777" w:rsidR="00A0780F" w:rsidRPr="00A0780F" w:rsidRDefault="00A0780F" w:rsidP="00A0780F">
      <w:pPr>
        <w:pStyle w:val="Listenabsatz"/>
        <w:rPr>
          <w:lang w:val="de-DE"/>
        </w:rPr>
      </w:pPr>
    </w:p>
    <w:p w14:paraId="1351E073" w14:textId="6F51AE81" w:rsidR="00326512" w:rsidRPr="00A0780F" w:rsidRDefault="00000000" w:rsidP="00A0780F">
      <w:pPr>
        <w:pStyle w:val="Listenabsatz"/>
        <w:numPr>
          <w:ilvl w:val="0"/>
          <w:numId w:val="10"/>
        </w:numPr>
        <w:spacing w:after="120"/>
        <w:ind w:left="714" w:hanging="357"/>
        <w:rPr>
          <w:lang w:val="de-DE"/>
        </w:rPr>
      </w:pPr>
      <w:r w:rsidRPr="00A0780F">
        <w:rPr>
          <w:lang w:val="de-DE"/>
        </w:rPr>
        <w:t>Sind Sie der Leiter des Kurses?</w:t>
      </w:r>
    </w:p>
    <w:p w14:paraId="36EE6995" w14:textId="3D707688" w:rsidR="00A0780F" w:rsidRDefault="00000000" w:rsidP="00A0780F">
      <w:pPr>
        <w:pStyle w:val="Aufzhlungszeichen"/>
        <w:numPr>
          <w:ilvl w:val="0"/>
          <w:numId w:val="0"/>
        </w:numPr>
        <w:ind w:left="1080" w:hanging="360"/>
        <w:rPr>
          <w:lang w:val="de-DE"/>
        </w:rPr>
      </w:pPr>
      <w:r w:rsidRPr="00A0780F">
        <w:rPr>
          <w:lang w:val="de-DE"/>
        </w:rPr>
        <w:t>[</w:t>
      </w:r>
      <w:r w:rsidR="00A0780F">
        <w:rPr>
          <w:lang w:val="de-DE"/>
        </w:rPr>
        <w:t xml:space="preserve"> </w:t>
      </w:r>
      <w:proofErr w:type="gramStart"/>
      <w:r w:rsidR="00A0780F">
        <w:rPr>
          <w:lang w:val="de-DE"/>
        </w:rPr>
        <w:t xml:space="preserve"> </w:t>
      </w:r>
      <w:r w:rsidRPr="00A0780F">
        <w:rPr>
          <w:lang w:val="de-DE"/>
        </w:rPr>
        <w:t xml:space="preserve"> ]</w:t>
      </w:r>
      <w:proofErr w:type="gramEnd"/>
      <w:r w:rsidRPr="00A0780F">
        <w:rPr>
          <w:lang w:val="de-DE"/>
        </w:rPr>
        <w:t xml:space="preserve"> Ja</w:t>
      </w:r>
    </w:p>
    <w:p w14:paraId="471C5F4A" w14:textId="715AA4C8" w:rsidR="00326512" w:rsidRPr="00A0780F" w:rsidRDefault="00000000" w:rsidP="00A0780F">
      <w:pPr>
        <w:pStyle w:val="Aufzhlungszeichen"/>
        <w:numPr>
          <w:ilvl w:val="0"/>
          <w:numId w:val="0"/>
        </w:numPr>
        <w:ind w:left="1080" w:hanging="360"/>
        <w:rPr>
          <w:lang w:val="de-DE"/>
        </w:rPr>
      </w:pPr>
      <w:r w:rsidRPr="00A0780F">
        <w:rPr>
          <w:lang w:val="de-DE"/>
        </w:rPr>
        <w:t>[</w:t>
      </w:r>
      <w:r w:rsidR="00A0780F">
        <w:rPr>
          <w:lang w:val="de-DE"/>
        </w:rPr>
        <w:t xml:space="preserve"> </w:t>
      </w:r>
      <w:proofErr w:type="gramStart"/>
      <w:r w:rsidR="00A0780F">
        <w:rPr>
          <w:lang w:val="de-DE"/>
        </w:rPr>
        <w:t xml:space="preserve"> </w:t>
      </w:r>
      <w:r w:rsidRPr="00A0780F">
        <w:rPr>
          <w:lang w:val="de-DE"/>
        </w:rPr>
        <w:t xml:space="preserve"> ]</w:t>
      </w:r>
      <w:proofErr w:type="gramEnd"/>
      <w:r w:rsidRPr="00A0780F">
        <w:rPr>
          <w:lang w:val="de-DE"/>
        </w:rPr>
        <w:t xml:space="preserve"> Ne</w:t>
      </w:r>
      <w:r w:rsidR="00A0780F">
        <w:rPr>
          <w:lang w:val="de-DE"/>
        </w:rPr>
        <w:t>in</w:t>
      </w:r>
    </w:p>
    <w:p w14:paraId="26ED4883" w14:textId="2F91C671" w:rsidR="00326512" w:rsidRDefault="00000000" w:rsidP="003909D9">
      <w:pPr>
        <w:pStyle w:val="berschrift1"/>
        <w:rPr>
          <w:lang w:val="de-DE"/>
        </w:rPr>
      </w:pPr>
      <w:r w:rsidRPr="00A0780F">
        <w:rPr>
          <w:lang w:val="de-DE"/>
        </w:rPr>
        <w:lastRenderedPageBreak/>
        <w:t>Beobachtungen</w:t>
      </w:r>
      <w:r w:rsidR="003909D9">
        <w:rPr>
          <w:lang w:val="de-DE"/>
        </w:rPr>
        <w:t xml:space="preserve"> - </w:t>
      </w:r>
      <w:r w:rsidRPr="00A0780F">
        <w:rPr>
          <w:lang w:val="de-DE"/>
        </w:rPr>
        <w:t>Verhalten der Auszubildenden</w:t>
      </w:r>
    </w:p>
    <w:tbl>
      <w:tblPr>
        <w:tblStyle w:val="Tabellenraster"/>
        <w:tblW w:w="8895" w:type="dxa"/>
        <w:tblLook w:val="04A0" w:firstRow="1" w:lastRow="0" w:firstColumn="1" w:lastColumn="0" w:noHBand="0" w:noVBand="1"/>
      </w:tblPr>
      <w:tblGrid>
        <w:gridCol w:w="5573"/>
        <w:gridCol w:w="681"/>
        <w:gridCol w:w="681"/>
        <w:gridCol w:w="681"/>
        <w:gridCol w:w="657"/>
        <w:gridCol w:w="622"/>
      </w:tblGrid>
      <w:tr w:rsidR="003909D9" w14:paraId="6A839EE4" w14:textId="77777777" w:rsidTr="003909D9">
        <w:tc>
          <w:tcPr>
            <w:tcW w:w="5775" w:type="dxa"/>
          </w:tcPr>
          <w:p w14:paraId="1041E2F8" w14:textId="77777777" w:rsidR="003909D9" w:rsidRDefault="003909D9">
            <w:pPr>
              <w:rPr>
                <w:lang w:val="de-DE"/>
              </w:rPr>
            </w:pPr>
          </w:p>
        </w:tc>
        <w:tc>
          <w:tcPr>
            <w:tcW w:w="624" w:type="dxa"/>
          </w:tcPr>
          <w:p w14:paraId="4AACFBB1" w14:textId="366A08C9" w:rsidR="003909D9" w:rsidRDefault="003909D9">
            <w:pPr>
              <w:rPr>
                <w:lang w:val="de-DE"/>
              </w:rPr>
            </w:pPr>
            <w:r w:rsidRPr="00A0780F">
              <w:rPr>
                <w:lang w:val="de-DE"/>
              </w:rPr>
              <w:t xml:space="preserve">trifft gar nicht zu  </w:t>
            </w:r>
          </w:p>
        </w:tc>
        <w:tc>
          <w:tcPr>
            <w:tcW w:w="624" w:type="dxa"/>
          </w:tcPr>
          <w:p w14:paraId="69408699" w14:textId="05EAB8A3" w:rsidR="003909D9" w:rsidRDefault="003909D9">
            <w:pPr>
              <w:rPr>
                <w:lang w:val="de-DE"/>
              </w:rPr>
            </w:pPr>
            <w:r w:rsidRPr="00A0780F">
              <w:rPr>
                <w:lang w:val="de-DE"/>
              </w:rPr>
              <w:t xml:space="preserve">trifft eher nicht zu </w:t>
            </w:r>
          </w:p>
        </w:tc>
        <w:tc>
          <w:tcPr>
            <w:tcW w:w="624" w:type="dxa"/>
          </w:tcPr>
          <w:p w14:paraId="6B78787E" w14:textId="628C2CA4" w:rsidR="003909D9" w:rsidRDefault="003909D9">
            <w:pPr>
              <w:rPr>
                <w:lang w:val="de-DE"/>
              </w:rPr>
            </w:pPr>
            <w:r w:rsidRPr="00A0780F">
              <w:rPr>
                <w:lang w:val="de-DE"/>
              </w:rPr>
              <w:t>teils-teils</w:t>
            </w:r>
            <w:r>
              <w:rPr>
                <w:lang w:val="de-DE"/>
              </w:rPr>
              <w:t xml:space="preserve"> </w:t>
            </w:r>
          </w:p>
        </w:tc>
        <w:tc>
          <w:tcPr>
            <w:tcW w:w="624" w:type="dxa"/>
          </w:tcPr>
          <w:p w14:paraId="07B35C9C" w14:textId="75186DB4" w:rsidR="003909D9" w:rsidRDefault="003909D9">
            <w:pPr>
              <w:rPr>
                <w:lang w:val="de-DE"/>
              </w:rPr>
            </w:pPr>
            <w:r w:rsidRPr="00A0780F">
              <w:rPr>
                <w:lang w:val="de-DE"/>
              </w:rPr>
              <w:t xml:space="preserve">trifft eher zu </w:t>
            </w:r>
          </w:p>
        </w:tc>
        <w:tc>
          <w:tcPr>
            <w:tcW w:w="624" w:type="dxa"/>
          </w:tcPr>
          <w:p w14:paraId="06F47044" w14:textId="62C2406B" w:rsidR="003909D9" w:rsidRDefault="003909D9">
            <w:pPr>
              <w:rPr>
                <w:lang w:val="de-DE"/>
              </w:rPr>
            </w:pPr>
            <w:r w:rsidRPr="00A0780F">
              <w:rPr>
                <w:lang w:val="de-DE"/>
              </w:rPr>
              <w:t>trifft voll zu</w:t>
            </w:r>
          </w:p>
        </w:tc>
      </w:tr>
      <w:tr w:rsidR="003909D9" w14:paraId="14371F30" w14:textId="77777777" w:rsidTr="003909D9">
        <w:tc>
          <w:tcPr>
            <w:tcW w:w="5775" w:type="dxa"/>
          </w:tcPr>
          <w:p w14:paraId="567387E3" w14:textId="52DFE526" w:rsidR="003909D9" w:rsidRDefault="003909D9">
            <w:pPr>
              <w:rPr>
                <w:lang w:val="de-DE"/>
              </w:rPr>
            </w:pPr>
            <w:r w:rsidRPr="00A0780F">
              <w:rPr>
                <w:lang w:val="de-DE"/>
              </w:rPr>
              <w:t>Die Auszubildenden wirken während der Bearbeitung konzentriert.</w:t>
            </w:r>
          </w:p>
        </w:tc>
        <w:tc>
          <w:tcPr>
            <w:tcW w:w="624" w:type="dxa"/>
          </w:tcPr>
          <w:p w14:paraId="2931015C" w14:textId="77777777" w:rsidR="003909D9" w:rsidRDefault="003909D9">
            <w:pPr>
              <w:rPr>
                <w:lang w:val="de-DE"/>
              </w:rPr>
            </w:pPr>
          </w:p>
        </w:tc>
        <w:tc>
          <w:tcPr>
            <w:tcW w:w="624" w:type="dxa"/>
          </w:tcPr>
          <w:p w14:paraId="580DDD7E" w14:textId="77777777" w:rsidR="003909D9" w:rsidRDefault="003909D9">
            <w:pPr>
              <w:rPr>
                <w:lang w:val="de-DE"/>
              </w:rPr>
            </w:pPr>
          </w:p>
        </w:tc>
        <w:tc>
          <w:tcPr>
            <w:tcW w:w="624" w:type="dxa"/>
          </w:tcPr>
          <w:p w14:paraId="26F71805" w14:textId="77777777" w:rsidR="003909D9" w:rsidRDefault="003909D9">
            <w:pPr>
              <w:rPr>
                <w:lang w:val="de-DE"/>
              </w:rPr>
            </w:pPr>
          </w:p>
        </w:tc>
        <w:tc>
          <w:tcPr>
            <w:tcW w:w="624" w:type="dxa"/>
          </w:tcPr>
          <w:p w14:paraId="70614B35" w14:textId="77777777" w:rsidR="003909D9" w:rsidRDefault="003909D9">
            <w:pPr>
              <w:rPr>
                <w:lang w:val="de-DE"/>
              </w:rPr>
            </w:pPr>
          </w:p>
        </w:tc>
        <w:tc>
          <w:tcPr>
            <w:tcW w:w="624" w:type="dxa"/>
          </w:tcPr>
          <w:p w14:paraId="5F8F36D3" w14:textId="77777777" w:rsidR="003909D9" w:rsidRDefault="003909D9">
            <w:pPr>
              <w:rPr>
                <w:lang w:val="de-DE"/>
              </w:rPr>
            </w:pPr>
          </w:p>
        </w:tc>
      </w:tr>
      <w:tr w:rsidR="003909D9" w14:paraId="728042D2" w14:textId="77777777" w:rsidTr="003909D9">
        <w:tc>
          <w:tcPr>
            <w:tcW w:w="5775" w:type="dxa"/>
          </w:tcPr>
          <w:p w14:paraId="21B42272" w14:textId="46461DFE" w:rsidR="003909D9" w:rsidRDefault="003909D9">
            <w:pPr>
              <w:rPr>
                <w:lang w:val="de-DE"/>
              </w:rPr>
            </w:pPr>
            <w:r w:rsidRPr="00A0780F">
              <w:rPr>
                <w:lang w:val="de-DE"/>
              </w:rPr>
              <w:t>Die Auszubildenden stellen inhaltliche oder technische Rückfragen.</w:t>
            </w:r>
          </w:p>
        </w:tc>
        <w:tc>
          <w:tcPr>
            <w:tcW w:w="624" w:type="dxa"/>
          </w:tcPr>
          <w:p w14:paraId="169A3720" w14:textId="77777777" w:rsidR="003909D9" w:rsidRDefault="003909D9">
            <w:pPr>
              <w:rPr>
                <w:lang w:val="de-DE"/>
              </w:rPr>
            </w:pPr>
          </w:p>
        </w:tc>
        <w:tc>
          <w:tcPr>
            <w:tcW w:w="624" w:type="dxa"/>
          </w:tcPr>
          <w:p w14:paraId="35417395" w14:textId="77777777" w:rsidR="003909D9" w:rsidRDefault="003909D9">
            <w:pPr>
              <w:rPr>
                <w:lang w:val="de-DE"/>
              </w:rPr>
            </w:pPr>
          </w:p>
        </w:tc>
        <w:tc>
          <w:tcPr>
            <w:tcW w:w="624" w:type="dxa"/>
          </w:tcPr>
          <w:p w14:paraId="2AFBF45F" w14:textId="77777777" w:rsidR="003909D9" w:rsidRDefault="003909D9">
            <w:pPr>
              <w:rPr>
                <w:lang w:val="de-DE"/>
              </w:rPr>
            </w:pPr>
          </w:p>
        </w:tc>
        <w:tc>
          <w:tcPr>
            <w:tcW w:w="624" w:type="dxa"/>
          </w:tcPr>
          <w:p w14:paraId="1EDAA0CD" w14:textId="77777777" w:rsidR="003909D9" w:rsidRDefault="003909D9">
            <w:pPr>
              <w:rPr>
                <w:lang w:val="de-DE"/>
              </w:rPr>
            </w:pPr>
          </w:p>
        </w:tc>
        <w:tc>
          <w:tcPr>
            <w:tcW w:w="624" w:type="dxa"/>
          </w:tcPr>
          <w:p w14:paraId="4457AC78" w14:textId="77777777" w:rsidR="003909D9" w:rsidRDefault="003909D9">
            <w:pPr>
              <w:rPr>
                <w:lang w:val="de-DE"/>
              </w:rPr>
            </w:pPr>
          </w:p>
        </w:tc>
      </w:tr>
      <w:tr w:rsidR="003909D9" w14:paraId="718DA77C" w14:textId="77777777" w:rsidTr="003909D9">
        <w:tc>
          <w:tcPr>
            <w:tcW w:w="5775" w:type="dxa"/>
          </w:tcPr>
          <w:p w14:paraId="3D905A37" w14:textId="32EFC2D1" w:rsidR="003909D9" w:rsidRDefault="003909D9">
            <w:pPr>
              <w:rPr>
                <w:lang w:val="de-DE"/>
              </w:rPr>
            </w:pPr>
            <w:r w:rsidRPr="00A0780F">
              <w:rPr>
                <w:lang w:val="de-DE"/>
              </w:rPr>
              <w:t>Die Auszubildenden bearbeiten den Fragebogen zielgerichtet.</w:t>
            </w:r>
          </w:p>
        </w:tc>
        <w:tc>
          <w:tcPr>
            <w:tcW w:w="624" w:type="dxa"/>
          </w:tcPr>
          <w:p w14:paraId="65E1C76B" w14:textId="77777777" w:rsidR="003909D9" w:rsidRDefault="003909D9">
            <w:pPr>
              <w:rPr>
                <w:lang w:val="de-DE"/>
              </w:rPr>
            </w:pPr>
          </w:p>
        </w:tc>
        <w:tc>
          <w:tcPr>
            <w:tcW w:w="624" w:type="dxa"/>
          </w:tcPr>
          <w:p w14:paraId="21AC531A" w14:textId="77777777" w:rsidR="003909D9" w:rsidRDefault="003909D9">
            <w:pPr>
              <w:rPr>
                <w:lang w:val="de-DE"/>
              </w:rPr>
            </w:pPr>
          </w:p>
        </w:tc>
        <w:tc>
          <w:tcPr>
            <w:tcW w:w="624" w:type="dxa"/>
          </w:tcPr>
          <w:p w14:paraId="6AFCD041" w14:textId="77777777" w:rsidR="003909D9" w:rsidRDefault="003909D9">
            <w:pPr>
              <w:rPr>
                <w:lang w:val="de-DE"/>
              </w:rPr>
            </w:pPr>
          </w:p>
        </w:tc>
        <w:tc>
          <w:tcPr>
            <w:tcW w:w="624" w:type="dxa"/>
          </w:tcPr>
          <w:p w14:paraId="7FCE3636" w14:textId="77777777" w:rsidR="003909D9" w:rsidRDefault="003909D9">
            <w:pPr>
              <w:rPr>
                <w:lang w:val="de-DE"/>
              </w:rPr>
            </w:pPr>
          </w:p>
        </w:tc>
        <w:tc>
          <w:tcPr>
            <w:tcW w:w="624" w:type="dxa"/>
          </w:tcPr>
          <w:p w14:paraId="2502A556" w14:textId="77777777" w:rsidR="003909D9" w:rsidRDefault="003909D9">
            <w:pPr>
              <w:rPr>
                <w:lang w:val="de-DE"/>
              </w:rPr>
            </w:pPr>
          </w:p>
        </w:tc>
      </w:tr>
      <w:tr w:rsidR="003909D9" w14:paraId="14C9A51E" w14:textId="77777777" w:rsidTr="003909D9">
        <w:tc>
          <w:tcPr>
            <w:tcW w:w="5775" w:type="dxa"/>
          </w:tcPr>
          <w:p w14:paraId="625F38AE" w14:textId="55D04EB7" w:rsidR="003909D9" w:rsidRDefault="003909D9">
            <w:pPr>
              <w:rPr>
                <w:lang w:val="de-DE"/>
              </w:rPr>
            </w:pPr>
            <w:r w:rsidRPr="00A0780F">
              <w:rPr>
                <w:lang w:val="de-DE"/>
              </w:rPr>
              <w:t>Die Auszubildenden tauschen sich untereinander über den Fragebogen aus.</w:t>
            </w:r>
          </w:p>
        </w:tc>
        <w:tc>
          <w:tcPr>
            <w:tcW w:w="624" w:type="dxa"/>
          </w:tcPr>
          <w:p w14:paraId="7A0E5621" w14:textId="77777777" w:rsidR="003909D9" w:rsidRDefault="003909D9">
            <w:pPr>
              <w:rPr>
                <w:lang w:val="de-DE"/>
              </w:rPr>
            </w:pPr>
          </w:p>
        </w:tc>
        <w:tc>
          <w:tcPr>
            <w:tcW w:w="624" w:type="dxa"/>
          </w:tcPr>
          <w:p w14:paraId="130B37E9" w14:textId="77777777" w:rsidR="003909D9" w:rsidRDefault="003909D9">
            <w:pPr>
              <w:rPr>
                <w:lang w:val="de-DE"/>
              </w:rPr>
            </w:pPr>
          </w:p>
        </w:tc>
        <w:tc>
          <w:tcPr>
            <w:tcW w:w="624" w:type="dxa"/>
          </w:tcPr>
          <w:p w14:paraId="306CAC4E" w14:textId="77777777" w:rsidR="003909D9" w:rsidRDefault="003909D9">
            <w:pPr>
              <w:rPr>
                <w:lang w:val="de-DE"/>
              </w:rPr>
            </w:pPr>
          </w:p>
        </w:tc>
        <w:tc>
          <w:tcPr>
            <w:tcW w:w="624" w:type="dxa"/>
          </w:tcPr>
          <w:p w14:paraId="541AEAD3" w14:textId="77777777" w:rsidR="003909D9" w:rsidRDefault="003909D9">
            <w:pPr>
              <w:rPr>
                <w:lang w:val="de-DE"/>
              </w:rPr>
            </w:pPr>
          </w:p>
        </w:tc>
        <w:tc>
          <w:tcPr>
            <w:tcW w:w="624" w:type="dxa"/>
          </w:tcPr>
          <w:p w14:paraId="27AF8D3A" w14:textId="77777777" w:rsidR="003909D9" w:rsidRDefault="003909D9">
            <w:pPr>
              <w:rPr>
                <w:lang w:val="de-DE"/>
              </w:rPr>
            </w:pPr>
          </w:p>
        </w:tc>
      </w:tr>
      <w:tr w:rsidR="003909D9" w14:paraId="154A66FF" w14:textId="77777777" w:rsidTr="003909D9">
        <w:tc>
          <w:tcPr>
            <w:tcW w:w="5775" w:type="dxa"/>
          </w:tcPr>
          <w:p w14:paraId="16D02879" w14:textId="59703319" w:rsidR="003909D9" w:rsidRDefault="003909D9">
            <w:pPr>
              <w:rPr>
                <w:lang w:val="de-DE"/>
              </w:rPr>
            </w:pPr>
            <w:r w:rsidRPr="00A0780F">
              <w:rPr>
                <w:lang w:val="de-DE"/>
              </w:rPr>
              <w:t>Die Auszubildenden navigieren ohne erkennbare Schwierigkeiten durch den digitalen Fragebogen.</w:t>
            </w:r>
          </w:p>
        </w:tc>
        <w:tc>
          <w:tcPr>
            <w:tcW w:w="624" w:type="dxa"/>
          </w:tcPr>
          <w:p w14:paraId="4AAD62C1" w14:textId="77777777" w:rsidR="003909D9" w:rsidRDefault="003909D9">
            <w:pPr>
              <w:rPr>
                <w:lang w:val="de-DE"/>
              </w:rPr>
            </w:pPr>
          </w:p>
        </w:tc>
        <w:tc>
          <w:tcPr>
            <w:tcW w:w="624" w:type="dxa"/>
          </w:tcPr>
          <w:p w14:paraId="78B253D0" w14:textId="77777777" w:rsidR="003909D9" w:rsidRDefault="003909D9">
            <w:pPr>
              <w:rPr>
                <w:lang w:val="de-DE"/>
              </w:rPr>
            </w:pPr>
          </w:p>
        </w:tc>
        <w:tc>
          <w:tcPr>
            <w:tcW w:w="624" w:type="dxa"/>
          </w:tcPr>
          <w:p w14:paraId="6C463A43" w14:textId="77777777" w:rsidR="003909D9" w:rsidRDefault="003909D9">
            <w:pPr>
              <w:rPr>
                <w:lang w:val="de-DE"/>
              </w:rPr>
            </w:pPr>
          </w:p>
        </w:tc>
        <w:tc>
          <w:tcPr>
            <w:tcW w:w="624" w:type="dxa"/>
          </w:tcPr>
          <w:p w14:paraId="5D36052A" w14:textId="77777777" w:rsidR="003909D9" w:rsidRDefault="003909D9">
            <w:pPr>
              <w:rPr>
                <w:lang w:val="de-DE"/>
              </w:rPr>
            </w:pPr>
          </w:p>
        </w:tc>
        <w:tc>
          <w:tcPr>
            <w:tcW w:w="624" w:type="dxa"/>
          </w:tcPr>
          <w:p w14:paraId="7C70FA97" w14:textId="77777777" w:rsidR="003909D9" w:rsidRDefault="003909D9">
            <w:pPr>
              <w:rPr>
                <w:lang w:val="de-DE"/>
              </w:rPr>
            </w:pPr>
          </w:p>
        </w:tc>
      </w:tr>
      <w:tr w:rsidR="003909D9" w14:paraId="131EEA2C" w14:textId="77777777" w:rsidTr="003909D9">
        <w:tc>
          <w:tcPr>
            <w:tcW w:w="5775" w:type="dxa"/>
          </w:tcPr>
          <w:p w14:paraId="7CC058DF" w14:textId="52DF7CAC" w:rsidR="003909D9" w:rsidRPr="00A0780F" w:rsidRDefault="003909D9">
            <w:pPr>
              <w:rPr>
                <w:lang w:val="de-DE"/>
              </w:rPr>
            </w:pPr>
            <w:r w:rsidRPr="00A0780F">
              <w:rPr>
                <w:lang w:val="de-DE"/>
              </w:rPr>
              <w:t>Die Auszubildenden lassen sich häufiger ablenken (z. B. Smartphone, Gesprächen) zu.</w:t>
            </w:r>
          </w:p>
        </w:tc>
        <w:tc>
          <w:tcPr>
            <w:tcW w:w="624" w:type="dxa"/>
          </w:tcPr>
          <w:p w14:paraId="7A1E617D" w14:textId="77777777" w:rsidR="003909D9" w:rsidRDefault="003909D9">
            <w:pPr>
              <w:rPr>
                <w:lang w:val="de-DE"/>
              </w:rPr>
            </w:pPr>
          </w:p>
        </w:tc>
        <w:tc>
          <w:tcPr>
            <w:tcW w:w="624" w:type="dxa"/>
          </w:tcPr>
          <w:p w14:paraId="7A8EE9A0" w14:textId="77777777" w:rsidR="003909D9" w:rsidRDefault="003909D9">
            <w:pPr>
              <w:rPr>
                <w:lang w:val="de-DE"/>
              </w:rPr>
            </w:pPr>
          </w:p>
        </w:tc>
        <w:tc>
          <w:tcPr>
            <w:tcW w:w="624" w:type="dxa"/>
          </w:tcPr>
          <w:p w14:paraId="57A58AA5" w14:textId="77777777" w:rsidR="003909D9" w:rsidRDefault="003909D9">
            <w:pPr>
              <w:rPr>
                <w:lang w:val="de-DE"/>
              </w:rPr>
            </w:pPr>
          </w:p>
        </w:tc>
        <w:tc>
          <w:tcPr>
            <w:tcW w:w="624" w:type="dxa"/>
          </w:tcPr>
          <w:p w14:paraId="04C4CEF6" w14:textId="77777777" w:rsidR="003909D9" w:rsidRDefault="003909D9">
            <w:pPr>
              <w:rPr>
                <w:lang w:val="de-DE"/>
              </w:rPr>
            </w:pPr>
          </w:p>
        </w:tc>
        <w:tc>
          <w:tcPr>
            <w:tcW w:w="624" w:type="dxa"/>
          </w:tcPr>
          <w:p w14:paraId="0D445FE1" w14:textId="77777777" w:rsidR="003909D9" w:rsidRDefault="003909D9">
            <w:pPr>
              <w:rPr>
                <w:lang w:val="de-DE"/>
              </w:rPr>
            </w:pPr>
          </w:p>
        </w:tc>
      </w:tr>
    </w:tbl>
    <w:p w14:paraId="414B5BD8" w14:textId="77777777" w:rsidR="003909D9" w:rsidRPr="003909D9" w:rsidRDefault="003909D9">
      <w:pPr>
        <w:rPr>
          <w:sz w:val="2"/>
          <w:szCs w:val="2"/>
          <w:lang w:val="de-DE"/>
        </w:rPr>
      </w:pPr>
    </w:p>
    <w:p w14:paraId="67AB939B" w14:textId="48D227BD" w:rsidR="00326512" w:rsidRDefault="00000000">
      <w:pPr>
        <w:rPr>
          <w:lang w:val="de-DE"/>
        </w:rPr>
      </w:pPr>
      <w:r w:rsidRPr="00A0780F">
        <w:rPr>
          <w:lang w:val="de-DE"/>
        </w:rPr>
        <w:t>Falls Sie besondere Beobachtungen gemacht haben, die nicht durch die obigen Aussagen abgedeckt sind, tragen Sie diese bitte hier ein:</w:t>
      </w:r>
    </w:p>
    <w:tbl>
      <w:tblPr>
        <w:tblStyle w:val="Tabellenraster"/>
        <w:tblW w:w="8957" w:type="dxa"/>
        <w:tblLook w:val="04A0" w:firstRow="1" w:lastRow="0" w:firstColumn="1" w:lastColumn="0" w:noHBand="0" w:noVBand="1"/>
      </w:tblPr>
      <w:tblGrid>
        <w:gridCol w:w="8957"/>
      </w:tblGrid>
      <w:tr w:rsidR="003909D9" w14:paraId="7F2DF6BA" w14:textId="77777777" w:rsidTr="00CD5495">
        <w:tc>
          <w:tcPr>
            <w:tcW w:w="8957" w:type="dxa"/>
          </w:tcPr>
          <w:p w14:paraId="266AB0A7" w14:textId="77777777" w:rsidR="003909D9" w:rsidRDefault="003909D9">
            <w:pPr>
              <w:rPr>
                <w:lang w:val="de-DE"/>
              </w:rPr>
            </w:pPr>
          </w:p>
          <w:p w14:paraId="50CC0B74" w14:textId="77777777" w:rsidR="003909D9" w:rsidRDefault="003909D9">
            <w:pPr>
              <w:rPr>
                <w:lang w:val="de-DE"/>
              </w:rPr>
            </w:pPr>
          </w:p>
          <w:p w14:paraId="3F0F1525" w14:textId="77777777" w:rsidR="003909D9" w:rsidRDefault="003909D9">
            <w:pPr>
              <w:rPr>
                <w:lang w:val="de-DE"/>
              </w:rPr>
            </w:pPr>
          </w:p>
          <w:p w14:paraId="357FB420" w14:textId="77777777" w:rsidR="003909D9" w:rsidRDefault="003909D9">
            <w:pPr>
              <w:rPr>
                <w:lang w:val="de-DE"/>
              </w:rPr>
            </w:pPr>
          </w:p>
        </w:tc>
      </w:tr>
    </w:tbl>
    <w:p w14:paraId="6578FFFD" w14:textId="14555CBF" w:rsidR="00326512" w:rsidRPr="00A0780F" w:rsidRDefault="00000000" w:rsidP="003909D9">
      <w:pPr>
        <w:pStyle w:val="berschrift1"/>
        <w:spacing w:before="240"/>
        <w:rPr>
          <w:lang w:val="de-DE"/>
        </w:rPr>
      </w:pPr>
      <w:r w:rsidRPr="00A0780F">
        <w:rPr>
          <w:lang w:val="de-DE"/>
        </w:rPr>
        <w:t>Bewertung</w:t>
      </w:r>
      <w:r w:rsidR="003909D9">
        <w:rPr>
          <w:lang w:val="de-DE"/>
        </w:rPr>
        <w:t xml:space="preserve"> - </w:t>
      </w:r>
      <w:r w:rsidRPr="00A0780F">
        <w:rPr>
          <w:lang w:val="de-DE"/>
        </w:rPr>
        <w:t>Einschätzung durch die beobachtende Person</w:t>
      </w:r>
    </w:p>
    <w:tbl>
      <w:tblPr>
        <w:tblStyle w:val="Tabellenraster"/>
        <w:tblW w:w="8895" w:type="dxa"/>
        <w:tblLook w:val="04A0" w:firstRow="1" w:lastRow="0" w:firstColumn="1" w:lastColumn="0" w:noHBand="0" w:noVBand="1"/>
      </w:tblPr>
      <w:tblGrid>
        <w:gridCol w:w="5573"/>
        <w:gridCol w:w="681"/>
        <w:gridCol w:w="681"/>
        <w:gridCol w:w="681"/>
        <w:gridCol w:w="657"/>
        <w:gridCol w:w="622"/>
      </w:tblGrid>
      <w:tr w:rsidR="003909D9" w14:paraId="550488FC" w14:textId="77777777" w:rsidTr="003909D9">
        <w:tc>
          <w:tcPr>
            <w:tcW w:w="5573" w:type="dxa"/>
          </w:tcPr>
          <w:p w14:paraId="520C2987" w14:textId="77777777" w:rsidR="003909D9" w:rsidRDefault="003909D9" w:rsidP="005851AB">
            <w:pPr>
              <w:rPr>
                <w:lang w:val="de-DE"/>
              </w:rPr>
            </w:pPr>
          </w:p>
        </w:tc>
        <w:tc>
          <w:tcPr>
            <w:tcW w:w="681" w:type="dxa"/>
          </w:tcPr>
          <w:p w14:paraId="37A1FBAE" w14:textId="77777777" w:rsidR="003909D9" w:rsidRDefault="003909D9" w:rsidP="005851AB">
            <w:pPr>
              <w:rPr>
                <w:lang w:val="de-DE"/>
              </w:rPr>
            </w:pPr>
            <w:r w:rsidRPr="00A0780F">
              <w:rPr>
                <w:lang w:val="de-DE"/>
              </w:rPr>
              <w:t xml:space="preserve">trifft gar nicht zu  </w:t>
            </w:r>
          </w:p>
        </w:tc>
        <w:tc>
          <w:tcPr>
            <w:tcW w:w="681" w:type="dxa"/>
          </w:tcPr>
          <w:p w14:paraId="5C4121AB" w14:textId="77777777" w:rsidR="003909D9" w:rsidRDefault="003909D9" w:rsidP="005851AB">
            <w:pPr>
              <w:rPr>
                <w:lang w:val="de-DE"/>
              </w:rPr>
            </w:pPr>
            <w:r w:rsidRPr="00A0780F">
              <w:rPr>
                <w:lang w:val="de-DE"/>
              </w:rPr>
              <w:t xml:space="preserve">trifft eher nicht zu </w:t>
            </w:r>
          </w:p>
        </w:tc>
        <w:tc>
          <w:tcPr>
            <w:tcW w:w="681" w:type="dxa"/>
          </w:tcPr>
          <w:p w14:paraId="49B586B2" w14:textId="77777777" w:rsidR="003909D9" w:rsidRDefault="003909D9" w:rsidP="005851AB">
            <w:pPr>
              <w:rPr>
                <w:lang w:val="de-DE"/>
              </w:rPr>
            </w:pPr>
            <w:r w:rsidRPr="00A0780F">
              <w:rPr>
                <w:lang w:val="de-DE"/>
              </w:rPr>
              <w:t>teils-teils</w:t>
            </w:r>
            <w:r>
              <w:rPr>
                <w:lang w:val="de-DE"/>
              </w:rPr>
              <w:t xml:space="preserve"> </w:t>
            </w:r>
          </w:p>
        </w:tc>
        <w:tc>
          <w:tcPr>
            <w:tcW w:w="657" w:type="dxa"/>
          </w:tcPr>
          <w:p w14:paraId="53FD31E1" w14:textId="77777777" w:rsidR="003909D9" w:rsidRDefault="003909D9" w:rsidP="005851AB">
            <w:pPr>
              <w:rPr>
                <w:lang w:val="de-DE"/>
              </w:rPr>
            </w:pPr>
            <w:r w:rsidRPr="00A0780F">
              <w:rPr>
                <w:lang w:val="de-DE"/>
              </w:rPr>
              <w:t xml:space="preserve">trifft eher zu </w:t>
            </w:r>
          </w:p>
        </w:tc>
        <w:tc>
          <w:tcPr>
            <w:tcW w:w="622" w:type="dxa"/>
          </w:tcPr>
          <w:p w14:paraId="336F6F10" w14:textId="77777777" w:rsidR="003909D9" w:rsidRDefault="003909D9" w:rsidP="005851AB">
            <w:pPr>
              <w:rPr>
                <w:lang w:val="de-DE"/>
              </w:rPr>
            </w:pPr>
            <w:r w:rsidRPr="00A0780F">
              <w:rPr>
                <w:lang w:val="de-DE"/>
              </w:rPr>
              <w:t>trifft voll zu</w:t>
            </w:r>
          </w:p>
        </w:tc>
      </w:tr>
      <w:tr w:rsidR="003909D9" w14:paraId="7C2B9B05" w14:textId="77777777" w:rsidTr="003909D9">
        <w:tc>
          <w:tcPr>
            <w:tcW w:w="5573" w:type="dxa"/>
          </w:tcPr>
          <w:p w14:paraId="2A081306" w14:textId="46E9236D" w:rsidR="003909D9" w:rsidRDefault="003909D9" w:rsidP="005851AB">
            <w:pPr>
              <w:rPr>
                <w:lang w:val="de-DE"/>
              </w:rPr>
            </w:pPr>
            <w:r w:rsidRPr="00A0780F">
              <w:rPr>
                <w:lang w:val="de-DE"/>
              </w:rPr>
              <w:t>Die Fragen scheinen für die Auszubildenden verständlich formuliert zu sein.</w:t>
            </w:r>
          </w:p>
        </w:tc>
        <w:tc>
          <w:tcPr>
            <w:tcW w:w="681" w:type="dxa"/>
          </w:tcPr>
          <w:p w14:paraId="12CEA11A" w14:textId="77777777" w:rsidR="003909D9" w:rsidRDefault="003909D9" w:rsidP="005851AB">
            <w:pPr>
              <w:rPr>
                <w:lang w:val="de-DE"/>
              </w:rPr>
            </w:pPr>
          </w:p>
        </w:tc>
        <w:tc>
          <w:tcPr>
            <w:tcW w:w="681" w:type="dxa"/>
          </w:tcPr>
          <w:p w14:paraId="1C0726B5" w14:textId="77777777" w:rsidR="003909D9" w:rsidRDefault="003909D9" w:rsidP="005851AB">
            <w:pPr>
              <w:rPr>
                <w:lang w:val="de-DE"/>
              </w:rPr>
            </w:pPr>
          </w:p>
        </w:tc>
        <w:tc>
          <w:tcPr>
            <w:tcW w:w="681" w:type="dxa"/>
          </w:tcPr>
          <w:p w14:paraId="5964B370" w14:textId="77777777" w:rsidR="003909D9" w:rsidRDefault="003909D9" w:rsidP="005851AB">
            <w:pPr>
              <w:rPr>
                <w:lang w:val="de-DE"/>
              </w:rPr>
            </w:pPr>
          </w:p>
        </w:tc>
        <w:tc>
          <w:tcPr>
            <w:tcW w:w="657" w:type="dxa"/>
          </w:tcPr>
          <w:p w14:paraId="0744A6AF" w14:textId="77777777" w:rsidR="003909D9" w:rsidRDefault="003909D9" w:rsidP="005851AB">
            <w:pPr>
              <w:rPr>
                <w:lang w:val="de-DE"/>
              </w:rPr>
            </w:pPr>
          </w:p>
        </w:tc>
        <w:tc>
          <w:tcPr>
            <w:tcW w:w="622" w:type="dxa"/>
          </w:tcPr>
          <w:p w14:paraId="6FBB36A0" w14:textId="77777777" w:rsidR="003909D9" w:rsidRDefault="003909D9" w:rsidP="005851AB">
            <w:pPr>
              <w:rPr>
                <w:lang w:val="de-DE"/>
              </w:rPr>
            </w:pPr>
          </w:p>
        </w:tc>
      </w:tr>
      <w:tr w:rsidR="003909D9" w14:paraId="6D34ECA9" w14:textId="77777777" w:rsidTr="003909D9">
        <w:tc>
          <w:tcPr>
            <w:tcW w:w="5573" w:type="dxa"/>
          </w:tcPr>
          <w:p w14:paraId="2FE71B9C" w14:textId="6794D8BE" w:rsidR="003909D9" w:rsidRDefault="003909D9" w:rsidP="005851AB">
            <w:pPr>
              <w:rPr>
                <w:lang w:val="de-DE"/>
              </w:rPr>
            </w:pPr>
            <w:r w:rsidRPr="00A0780F">
              <w:rPr>
                <w:lang w:val="de-DE"/>
              </w:rPr>
              <w:t>Die Auszubildenden bemühen sich um vollständige Bearbeitung.</w:t>
            </w:r>
          </w:p>
        </w:tc>
        <w:tc>
          <w:tcPr>
            <w:tcW w:w="681" w:type="dxa"/>
          </w:tcPr>
          <w:p w14:paraId="501AEED6" w14:textId="77777777" w:rsidR="003909D9" w:rsidRDefault="003909D9" w:rsidP="005851AB">
            <w:pPr>
              <w:rPr>
                <w:lang w:val="de-DE"/>
              </w:rPr>
            </w:pPr>
          </w:p>
        </w:tc>
        <w:tc>
          <w:tcPr>
            <w:tcW w:w="681" w:type="dxa"/>
          </w:tcPr>
          <w:p w14:paraId="3449664D" w14:textId="77777777" w:rsidR="003909D9" w:rsidRDefault="003909D9" w:rsidP="005851AB">
            <w:pPr>
              <w:rPr>
                <w:lang w:val="de-DE"/>
              </w:rPr>
            </w:pPr>
          </w:p>
        </w:tc>
        <w:tc>
          <w:tcPr>
            <w:tcW w:w="681" w:type="dxa"/>
          </w:tcPr>
          <w:p w14:paraId="7EE67AA6" w14:textId="77777777" w:rsidR="003909D9" w:rsidRDefault="003909D9" w:rsidP="005851AB">
            <w:pPr>
              <w:rPr>
                <w:lang w:val="de-DE"/>
              </w:rPr>
            </w:pPr>
          </w:p>
        </w:tc>
        <w:tc>
          <w:tcPr>
            <w:tcW w:w="657" w:type="dxa"/>
          </w:tcPr>
          <w:p w14:paraId="6AFC3AF9" w14:textId="77777777" w:rsidR="003909D9" w:rsidRDefault="003909D9" w:rsidP="005851AB">
            <w:pPr>
              <w:rPr>
                <w:lang w:val="de-DE"/>
              </w:rPr>
            </w:pPr>
          </w:p>
        </w:tc>
        <w:tc>
          <w:tcPr>
            <w:tcW w:w="622" w:type="dxa"/>
          </w:tcPr>
          <w:p w14:paraId="696F4848" w14:textId="77777777" w:rsidR="003909D9" w:rsidRDefault="003909D9" w:rsidP="005851AB">
            <w:pPr>
              <w:rPr>
                <w:lang w:val="de-DE"/>
              </w:rPr>
            </w:pPr>
          </w:p>
        </w:tc>
      </w:tr>
      <w:tr w:rsidR="003909D9" w14:paraId="467E0C80" w14:textId="77777777" w:rsidTr="003909D9">
        <w:tc>
          <w:tcPr>
            <w:tcW w:w="5573" w:type="dxa"/>
          </w:tcPr>
          <w:p w14:paraId="22680EED" w14:textId="1F8E9E16" w:rsidR="003909D9" w:rsidRDefault="003909D9" w:rsidP="005851AB">
            <w:pPr>
              <w:rPr>
                <w:lang w:val="de-DE"/>
              </w:rPr>
            </w:pPr>
            <w:r w:rsidRPr="00A0780F">
              <w:rPr>
                <w:lang w:val="de-DE"/>
              </w:rPr>
              <w:t>Es traten keine erkennbaren technischen Probleme bei der Nutzung des Fragebogens auf.</w:t>
            </w:r>
          </w:p>
        </w:tc>
        <w:tc>
          <w:tcPr>
            <w:tcW w:w="681" w:type="dxa"/>
          </w:tcPr>
          <w:p w14:paraId="0D115392" w14:textId="77777777" w:rsidR="003909D9" w:rsidRDefault="003909D9" w:rsidP="005851AB">
            <w:pPr>
              <w:rPr>
                <w:lang w:val="de-DE"/>
              </w:rPr>
            </w:pPr>
          </w:p>
        </w:tc>
        <w:tc>
          <w:tcPr>
            <w:tcW w:w="681" w:type="dxa"/>
          </w:tcPr>
          <w:p w14:paraId="6CBFC7BA" w14:textId="77777777" w:rsidR="003909D9" w:rsidRDefault="003909D9" w:rsidP="005851AB">
            <w:pPr>
              <w:rPr>
                <w:lang w:val="de-DE"/>
              </w:rPr>
            </w:pPr>
          </w:p>
        </w:tc>
        <w:tc>
          <w:tcPr>
            <w:tcW w:w="681" w:type="dxa"/>
          </w:tcPr>
          <w:p w14:paraId="145E138C" w14:textId="77777777" w:rsidR="003909D9" w:rsidRDefault="003909D9" w:rsidP="005851AB">
            <w:pPr>
              <w:rPr>
                <w:lang w:val="de-DE"/>
              </w:rPr>
            </w:pPr>
          </w:p>
        </w:tc>
        <w:tc>
          <w:tcPr>
            <w:tcW w:w="657" w:type="dxa"/>
          </w:tcPr>
          <w:p w14:paraId="7820A7C4" w14:textId="77777777" w:rsidR="003909D9" w:rsidRDefault="003909D9" w:rsidP="005851AB">
            <w:pPr>
              <w:rPr>
                <w:lang w:val="de-DE"/>
              </w:rPr>
            </w:pPr>
          </w:p>
        </w:tc>
        <w:tc>
          <w:tcPr>
            <w:tcW w:w="622" w:type="dxa"/>
          </w:tcPr>
          <w:p w14:paraId="17D0F61A" w14:textId="77777777" w:rsidR="003909D9" w:rsidRDefault="003909D9" w:rsidP="005851AB">
            <w:pPr>
              <w:rPr>
                <w:lang w:val="de-DE"/>
              </w:rPr>
            </w:pPr>
          </w:p>
        </w:tc>
      </w:tr>
      <w:tr w:rsidR="003909D9" w14:paraId="3BBBA3FD" w14:textId="77777777" w:rsidTr="003909D9">
        <w:tc>
          <w:tcPr>
            <w:tcW w:w="5573" w:type="dxa"/>
          </w:tcPr>
          <w:p w14:paraId="6CB26828" w14:textId="4CBDDB7A" w:rsidR="003909D9" w:rsidRDefault="003909D9" w:rsidP="005851AB">
            <w:pPr>
              <w:rPr>
                <w:lang w:val="de-DE"/>
              </w:rPr>
            </w:pPr>
            <w:r w:rsidRPr="00A0780F">
              <w:rPr>
                <w:lang w:val="de-DE"/>
              </w:rPr>
              <w:t>Der Einsatz des digitalen Fragebogens passt gut zum Kursablauf.</w:t>
            </w:r>
          </w:p>
        </w:tc>
        <w:tc>
          <w:tcPr>
            <w:tcW w:w="681" w:type="dxa"/>
          </w:tcPr>
          <w:p w14:paraId="1352C8AF" w14:textId="77777777" w:rsidR="003909D9" w:rsidRDefault="003909D9" w:rsidP="005851AB">
            <w:pPr>
              <w:rPr>
                <w:lang w:val="de-DE"/>
              </w:rPr>
            </w:pPr>
          </w:p>
        </w:tc>
        <w:tc>
          <w:tcPr>
            <w:tcW w:w="681" w:type="dxa"/>
          </w:tcPr>
          <w:p w14:paraId="69E9A8AE" w14:textId="77777777" w:rsidR="003909D9" w:rsidRDefault="003909D9" w:rsidP="005851AB">
            <w:pPr>
              <w:rPr>
                <w:lang w:val="de-DE"/>
              </w:rPr>
            </w:pPr>
          </w:p>
        </w:tc>
        <w:tc>
          <w:tcPr>
            <w:tcW w:w="681" w:type="dxa"/>
          </w:tcPr>
          <w:p w14:paraId="43F90383" w14:textId="77777777" w:rsidR="003909D9" w:rsidRDefault="003909D9" w:rsidP="005851AB">
            <w:pPr>
              <w:rPr>
                <w:lang w:val="de-DE"/>
              </w:rPr>
            </w:pPr>
          </w:p>
        </w:tc>
        <w:tc>
          <w:tcPr>
            <w:tcW w:w="657" w:type="dxa"/>
          </w:tcPr>
          <w:p w14:paraId="43088C6F" w14:textId="77777777" w:rsidR="003909D9" w:rsidRDefault="003909D9" w:rsidP="005851AB">
            <w:pPr>
              <w:rPr>
                <w:lang w:val="de-DE"/>
              </w:rPr>
            </w:pPr>
          </w:p>
        </w:tc>
        <w:tc>
          <w:tcPr>
            <w:tcW w:w="622" w:type="dxa"/>
          </w:tcPr>
          <w:p w14:paraId="3A0061FB" w14:textId="77777777" w:rsidR="003909D9" w:rsidRDefault="003909D9" w:rsidP="005851AB">
            <w:pPr>
              <w:rPr>
                <w:lang w:val="de-DE"/>
              </w:rPr>
            </w:pPr>
          </w:p>
        </w:tc>
      </w:tr>
    </w:tbl>
    <w:p w14:paraId="5DE23FDE" w14:textId="4BB91A4A" w:rsidR="003909D9" w:rsidRPr="003909D9" w:rsidRDefault="003909D9">
      <w:pPr>
        <w:rPr>
          <w:sz w:val="2"/>
          <w:szCs w:val="2"/>
          <w:lang w:val="de-DE"/>
        </w:rPr>
      </w:pPr>
      <w:r w:rsidRPr="003909D9">
        <w:rPr>
          <w:sz w:val="2"/>
          <w:szCs w:val="2"/>
          <w:lang w:val="de-DE"/>
        </w:rPr>
        <w:t xml:space="preserve"> </w:t>
      </w:r>
    </w:p>
    <w:p w14:paraId="47F3963F" w14:textId="33A69E29" w:rsidR="00326512" w:rsidRDefault="00000000">
      <w:pPr>
        <w:rPr>
          <w:lang w:val="de-DE"/>
        </w:rPr>
      </w:pPr>
      <w:r w:rsidRPr="00A0780F">
        <w:rPr>
          <w:lang w:val="de-DE"/>
        </w:rPr>
        <w:t>Falls Sie besondere Beobachtungen gemacht haben, die nicht durch die obigen Aussagen abgedeckt sind, tragen Sie diese bitte hier ein:</w:t>
      </w:r>
    </w:p>
    <w:tbl>
      <w:tblPr>
        <w:tblStyle w:val="Tabellenraster"/>
        <w:tblW w:w="8957" w:type="dxa"/>
        <w:tblLook w:val="04A0" w:firstRow="1" w:lastRow="0" w:firstColumn="1" w:lastColumn="0" w:noHBand="0" w:noVBand="1"/>
      </w:tblPr>
      <w:tblGrid>
        <w:gridCol w:w="8957"/>
      </w:tblGrid>
      <w:tr w:rsidR="003909D9" w14:paraId="42F7001B" w14:textId="77777777" w:rsidTr="00CD5495">
        <w:tc>
          <w:tcPr>
            <w:tcW w:w="8957" w:type="dxa"/>
          </w:tcPr>
          <w:p w14:paraId="506ED0CF" w14:textId="77777777" w:rsidR="003909D9" w:rsidRDefault="003909D9">
            <w:pPr>
              <w:rPr>
                <w:lang w:val="de-DE"/>
              </w:rPr>
            </w:pPr>
          </w:p>
          <w:p w14:paraId="234228F6" w14:textId="77777777" w:rsidR="003909D9" w:rsidRDefault="003909D9">
            <w:pPr>
              <w:rPr>
                <w:lang w:val="de-DE"/>
              </w:rPr>
            </w:pPr>
          </w:p>
          <w:p w14:paraId="3AF2EF7F" w14:textId="77777777" w:rsidR="003909D9" w:rsidRDefault="003909D9">
            <w:pPr>
              <w:rPr>
                <w:lang w:val="de-DE"/>
              </w:rPr>
            </w:pPr>
          </w:p>
          <w:p w14:paraId="3D60BB1C" w14:textId="77777777" w:rsidR="003909D9" w:rsidRDefault="003909D9">
            <w:pPr>
              <w:rPr>
                <w:lang w:val="de-DE"/>
              </w:rPr>
            </w:pPr>
          </w:p>
        </w:tc>
      </w:tr>
    </w:tbl>
    <w:p w14:paraId="7AAAABE7" w14:textId="25B074E9" w:rsidR="003909D9" w:rsidRPr="00A0780F" w:rsidRDefault="003909D9" w:rsidP="003909D9">
      <w:pPr>
        <w:spacing w:before="240" w:after="0"/>
        <w:rPr>
          <w:lang w:val="de-DE"/>
        </w:rPr>
      </w:pPr>
      <w:r>
        <w:rPr>
          <w:lang w:val="de-DE"/>
        </w:rPr>
        <w:t>Vielen Dank für Ihre Mitwirkung!</w:t>
      </w:r>
    </w:p>
    <w:sectPr w:rsidR="003909D9" w:rsidRPr="00A0780F"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B129B" w14:textId="77777777" w:rsidR="00C922AE" w:rsidRDefault="00C922AE" w:rsidP="00A0780F">
      <w:pPr>
        <w:spacing w:after="0" w:line="240" w:lineRule="auto"/>
      </w:pPr>
      <w:r>
        <w:separator/>
      </w:r>
    </w:p>
  </w:endnote>
  <w:endnote w:type="continuationSeparator" w:id="0">
    <w:p w14:paraId="1B2249D0" w14:textId="77777777" w:rsidR="00C922AE" w:rsidRDefault="00C922AE" w:rsidP="00A0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E694C" w14:textId="619C847D" w:rsidR="00CD5495" w:rsidRPr="00CD5495" w:rsidRDefault="00CD5495" w:rsidP="00CD5495">
    <w:pPr>
      <w:pStyle w:val="berschrift4"/>
      <w:spacing w:before="0" w:line="240" w:lineRule="auto"/>
      <w:rPr>
        <w:color w:val="A6A6A6" w:themeColor="background1" w:themeShade="A6"/>
        <w:sz w:val="20"/>
        <w:szCs w:val="20"/>
        <w:lang w:val="de-DE"/>
      </w:rPr>
    </w:pPr>
    <w:r w:rsidRPr="003909D9">
      <w:rPr>
        <w:color w:val="A6A6A6" w:themeColor="background1" w:themeShade="A6"/>
        <w:sz w:val="20"/>
        <w:szCs w:val="20"/>
        <w:lang w:val="de-DE"/>
      </w:rPr>
      <w:t>Digital unterstützte überbetriebliche Lehrlingsunterweisung im Handwerk zur Kompetenzsicherung und -erweiterung</w:t>
    </w:r>
    <w:r>
      <w:rPr>
        <w:color w:val="A6A6A6" w:themeColor="background1" w:themeShade="A6"/>
        <w:sz w:val="20"/>
        <w:szCs w:val="20"/>
        <w:lang w:val="de-DE"/>
      </w:rPr>
      <w:t xml:space="preserve"> (Projekt Diagnostik)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EFB9A" w14:textId="77777777" w:rsidR="00C922AE" w:rsidRDefault="00C922AE" w:rsidP="00A0780F">
      <w:pPr>
        <w:spacing w:after="0" w:line="240" w:lineRule="auto"/>
      </w:pPr>
      <w:r>
        <w:separator/>
      </w:r>
    </w:p>
  </w:footnote>
  <w:footnote w:type="continuationSeparator" w:id="0">
    <w:p w14:paraId="3BEA1A82" w14:textId="77777777" w:rsidR="00C922AE" w:rsidRDefault="00C922AE" w:rsidP="00A0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DD79F" w14:textId="77777777" w:rsidR="00CD5495" w:rsidRDefault="00CD5495" w:rsidP="00CD5495">
    <w:pPr>
      <w:pStyle w:val="berschrift4"/>
      <w:spacing w:before="0" w:line="240" w:lineRule="auto"/>
      <w:rPr>
        <w:color w:val="A6A6A6" w:themeColor="background1" w:themeShade="A6"/>
        <w:sz w:val="20"/>
        <w:szCs w:val="20"/>
        <w:lang w:val="de-DE"/>
      </w:rPr>
    </w:pPr>
    <w:r w:rsidRPr="00CD5495">
      <w:rPr>
        <w:color w:val="A6A6A6" w:themeColor="background1" w:themeShade="A6"/>
        <w:sz w:val="20"/>
        <w:szCs w:val="20"/>
        <w:lang w:val="de-DE"/>
      </w:rPr>
      <w:t>Geokompetenzzentrum Freiberg e.V., Handwerkskammer Dresden, TU Bergakademie Freiberg</w:t>
    </w:r>
  </w:p>
  <w:p w14:paraId="1815E619" w14:textId="10DC7E6D" w:rsidR="00CD5495" w:rsidRPr="00CD5495" w:rsidRDefault="00CD5495" w:rsidP="00CD5495">
    <w:pPr>
      <w:pStyle w:val="berschrift4"/>
      <w:spacing w:before="0" w:line="240" w:lineRule="auto"/>
      <w:rPr>
        <w:lang w:val="de-DE"/>
      </w:rPr>
    </w:pPr>
    <w:r w:rsidRPr="00CD5495">
      <w:rPr>
        <w:color w:val="A6A6A6" w:themeColor="background1" w:themeShade="A6"/>
        <w:sz w:val="20"/>
        <w:szCs w:val="20"/>
        <w:lang w:val="de-DE"/>
      </w:rPr>
      <w:t>(August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7D980EE1"/>
    <w:multiLevelType w:val="hybridMultilevel"/>
    <w:tmpl w:val="F1CCE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6609948">
    <w:abstractNumId w:val="8"/>
  </w:num>
  <w:num w:numId="2" w16cid:durableId="1756779425">
    <w:abstractNumId w:val="6"/>
  </w:num>
  <w:num w:numId="3" w16cid:durableId="661154974">
    <w:abstractNumId w:val="5"/>
  </w:num>
  <w:num w:numId="4" w16cid:durableId="76480693">
    <w:abstractNumId w:val="4"/>
  </w:num>
  <w:num w:numId="5" w16cid:durableId="1478033938">
    <w:abstractNumId w:val="7"/>
  </w:num>
  <w:num w:numId="6" w16cid:durableId="1445341152">
    <w:abstractNumId w:val="3"/>
  </w:num>
  <w:num w:numId="7" w16cid:durableId="365495273">
    <w:abstractNumId w:val="2"/>
  </w:num>
  <w:num w:numId="8" w16cid:durableId="929971158">
    <w:abstractNumId w:val="1"/>
  </w:num>
  <w:num w:numId="9" w16cid:durableId="325519003">
    <w:abstractNumId w:val="0"/>
  </w:num>
  <w:num w:numId="10" w16cid:durableId="522330551">
    <w:abstractNumId w:val="9"/>
  </w:num>
  <w:num w:numId="11" w16cid:durableId="1365640981">
    <w:abstractNumId w:val="8"/>
  </w:num>
  <w:num w:numId="12" w16cid:durableId="16007232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512"/>
    <w:rsid w:val="00326F90"/>
    <w:rsid w:val="003909D9"/>
    <w:rsid w:val="008A3B3D"/>
    <w:rsid w:val="00A0780F"/>
    <w:rsid w:val="00AA1D8D"/>
    <w:rsid w:val="00B47730"/>
    <w:rsid w:val="00C922AE"/>
    <w:rsid w:val="00CB0664"/>
    <w:rsid w:val="00CD54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DCD200"/>
  <w14:defaultImageDpi w14:val="300"/>
  <w15:docId w15:val="{1C1B36EC-2601-4DC3-BCBB-F3D616B8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rPr>
      <w:rFonts w:ascii="Arial" w:hAnsi="Arial"/>
    </w:rPr>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50902">
      <w:bodyDiv w:val="1"/>
      <w:marLeft w:val="0"/>
      <w:marRight w:val="0"/>
      <w:marTop w:val="0"/>
      <w:marBottom w:val="0"/>
      <w:divBdr>
        <w:top w:val="none" w:sz="0" w:space="0" w:color="auto"/>
        <w:left w:val="none" w:sz="0" w:space="0" w:color="auto"/>
        <w:bottom w:val="none" w:sz="0" w:space="0" w:color="auto"/>
        <w:right w:val="none" w:sz="0" w:space="0" w:color="auto"/>
      </w:divBdr>
    </w:div>
    <w:div w:id="1520658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2375</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sebastian.zug</cp:lastModifiedBy>
  <cp:revision>2</cp:revision>
  <dcterms:created xsi:type="dcterms:W3CDTF">2025-08-04T10:27:00Z</dcterms:created>
  <dcterms:modified xsi:type="dcterms:W3CDTF">2025-08-04T10:27:00Z</dcterms:modified>
  <cp:category/>
</cp:coreProperties>
</file>